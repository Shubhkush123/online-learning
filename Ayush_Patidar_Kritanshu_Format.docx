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8DF4" w14:textId="77777777" w:rsidR="002B63C2" w:rsidRDefault="00000000">
      <w:pPr>
        <w:pStyle w:val="Title"/>
      </w:pPr>
      <w:r>
        <w:t>AYUSH PATIDAR</w:t>
      </w:r>
    </w:p>
    <w:p w14:paraId="64E0A7AC" w14:textId="77777777" w:rsidR="002B63C2" w:rsidRDefault="00000000">
      <w:r>
        <w:t>Indore  •  8827373151  •  ayushpatidar8827@gmail.com  •  [LinkedIn](www.linkedin.com/in/ayush-patidar-3a339028a)  •  [GitHub](https://github.com/AyushPatidar1)</w:t>
      </w:r>
    </w:p>
    <w:p w14:paraId="198D701E" w14:textId="77777777" w:rsidR="002B63C2" w:rsidRDefault="00000000">
      <w:pPr>
        <w:pStyle w:val="Heading1"/>
      </w:pPr>
      <w:r>
        <w:t>PROFESSIONAL SUMMARY</w:t>
      </w:r>
    </w:p>
    <w:p w14:paraId="6212E153" w14:textId="77777777" w:rsidR="002B63C2" w:rsidRDefault="00000000">
      <w:r>
        <w:t>Motivated and detail-oriented MERN Stack Developer with expertise in HTML, CSS, JavaScript, Node.js, Express.js, React.js, and MongoDB. Proficient in building full-stack web applications with responsive design and seamless user experience. Strong understanding of backend development, REST APIs, and database integration. Passionate about problem-solving, writing clean, maintainable code, and contributing to collaborative development environments. Available for immediate joining.</w:t>
      </w:r>
    </w:p>
    <w:p w14:paraId="095B105C" w14:textId="77777777" w:rsidR="002B63C2" w:rsidRDefault="00000000">
      <w:pPr>
        <w:pStyle w:val="Heading1"/>
      </w:pPr>
      <w:r>
        <w:t>FULL-STACK TRAINEE</w:t>
      </w:r>
    </w:p>
    <w:p w14:paraId="058F5FC9" w14:textId="77777777" w:rsidR="002B63C2" w:rsidRDefault="00000000">
      <w:r>
        <w:t>Gained hands-on experience in MongoDB, Express.js, React.js, and Node.js (MERN stack). Worked on real-world projects involving full-stack development, RESTful APIs, and MongoDB integration. Participated in live sessions and interactive learning, enhancing problem-solving and real-time project building. Strengthened version control practices using Git and GitHub.</w:t>
      </w:r>
    </w:p>
    <w:p w14:paraId="685A44A2" w14:textId="77777777" w:rsidR="002B63C2" w:rsidRDefault="00000000">
      <w:r>
        <w:t>DebugShala                                                                                                            January 2025 – Present, Indore</w:t>
      </w:r>
    </w:p>
    <w:p w14:paraId="6A07F7E8" w14:textId="77777777" w:rsidR="002B63C2" w:rsidRDefault="00000000">
      <w:pPr>
        <w:pStyle w:val="Heading1"/>
      </w:pPr>
      <w:r>
        <w:t>PROJECTS</w:t>
      </w:r>
    </w:p>
    <w:p w14:paraId="4EBE5F30" w14:textId="77777777" w:rsidR="002B63C2" w:rsidRDefault="00000000">
      <w:pPr>
        <w:pStyle w:val="ListBullet"/>
      </w:pPr>
      <w:r>
        <w:t>Interactive Chat Box</w:t>
      </w:r>
    </w:p>
    <w:p w14:paraId="7856A174" w14:textId="77777777" w:rsidR="002B63C2" w:rsidRDefault="00000000">
      <w:r>
        <w:t>Developed a dynamic chatbox application using HTML, CSS, and JavaScript for real-time user interaction. Built with a responsive UI and clean styling. Demonstrates strong front-end development and interactivity.</w:t>
      </w:r>
    </w:p>
    <w:p w14:paraId="2E7CEA5C" w14:textId="77777777" w:rsidR="002B63C2" w:rsidRDefault="00000000">
      <w:pPr>
        <w:pStyle w:val="ListBullet"/>
      </w:pPr>
      <w:r>
        <w:t>Properties Booking Website</w:t>
      </w:r>
    </w:p>
    <w:p w14:paraId="093791C9" w14:textId="77777777" w:rsidR="002B63C2" w:rsidRDefault="00000000">
      <w:r>
        <w:t>Created a full-stack property booking platform using HTML, CSS, JS, Node.js, Express, and MongoDB. Integrated user authentication, listing management, real-time availability, and booking confirmation features.</w:t>
      </w:r>
    </w:p>
    <w:p w14:paraId="33E06EA3" w14:textId="77777777" w:rsidR="002B63C2" w:rsidRDefault="00000000">
      <w:pPr>
        <w:pStyle w:val="ListBullet"/>
      </w:pPr>
      <w:r>
        <w:t>Amazon Clone (HTML, CSS, JavaScript)</w:t>
      </w:r>
    </w:p>
    <w:p w14:paraId="440139E8" w14:textId="77777777" w:rsidR="002B63C2" w:rsidRDefault="00000000">
      <w:r>
        <w:t>Built an e-commerce platform with real-time inventory and user auth. Designed a responsive layout with shopping cart functionality.</w:t>
      </w:r>
    </w:p>
    <w:p w14:paraId="7E175930" w14:textId="77777777" w:rsidR="002B63C2" w:rsidRDefault="00000000">
      <w:pPr>
        <w:pStyle w:val="ListBullet"/>
      </w:pPr>
      <w:r>
        <w:lastRenderedPageBreak/>
        <w:t>Portfolio Website</w:t>
      </w:r>
    </w:p>
    <w:p w14:paraId="60C57375" w14:textId="77777777" w:rsidR="002B63C2" w:rsidRDefault="00000000">
      <w:r>
        <w:t>Developed and deployed a responsive personal portfolio using HTML, CSS, and JavaScript. Showcases projects, skills, and contact details with optimized performance. Hosted on Netlify.</w:t>
      </w:r>
    </w:p>
    <w:p w14:paraId="07475381" w14:textId="7CA028D0" w:rsidR="002B63C2" w:rsidRDefault="002B63C2" w:rsidP="0034601D">
      <w:pPr>
        <w:pStyle w:val="ListBullet"/>
        <w:numPr>
          <w:ilvl w:val="0"/>
          <w:numId w:val="0"/>
        </w:numPr>
      </w:pPr>
    </w:p>
    <w:p w14:paraId="565B32C9" w14:textId="77777777" w:rsidR="002B63C2" w:rsidRDefault="00000000">
      <w:pPr>
        <w:pStyle w:val="Heading1"/>
      </w:pPr>
      <w:r>
        <w:t>SKILLS</w:t>
      </w:r>
    </w:p>
    <w:p w14:paraId="03B82855" w14:textId="77777777" w:rsidR="002B63C2" w:rsidRDefault="00000000">
      <w:r>
        <w:t>Technical Skills:</w:t>
      </w:r>
      <w:r>
        <w:br/>
        <w:t>Programming &amp; Querying: JavaScript, C++, SQL, OOPs</w:t>
      </w:r>
      <w:r>
        <w:br/>
        <w:t>Frontend: HTML, CSS, JavaScript, ReactJS, Tailwind CSS</w:t>
      </w:r>
      <w:r>
        <w:br/>
        <w:t>Backend: Node.js, Express.js, MongoDB</w:t>
      </w:r>
      <w:r>
        <w:br/>
        <w:t>Tools: Git, GitHub, Visual Studio Code, Postman</w:t>
      </w:r>
      <w:r>
        <w:br/>
      </w:r>
      <w:r>
        <w:br/>
        <w:t>Soft Skills:</w:t>
      </w:r>
      <w:r>
        <w:br/>
        <w:t>Adaptability, Problem-Solving, Communication, Team Collaboration</w:t>
      </w:r>
    </w:p>
    <w:p w14:paraId="4AEFFA27" w14:textId="77777777" w:rsidR="002B63C2" w:rsidRDefault="00000000">
      <w:pPr>
        <w:pStyle w:val="Heading1"/>
      </w:pPr>
      <w:r>
        <w:t>EDUCATION</w:t>
      </w:r>
    </w:p>
    <w:p w14:paraId="735C89A0" w14:textId="77777777" w:rsidR="002B63C2" w:rsidRDefault="00000000">
      <w:r>
        <w:t>Bachelor of Technology in Computer Science &amp; Engineering</w:t>
      </w:r>
      <w:r>
        <w:tab/>
      </w:r>
      <w:r>
        <w:tab/>
      </w:r>
      <w:r>
        <w:tab/>
        <w:t>2021 – 2025, Indore</w:t>
      </w:r>
      <w:r>
        <w:br/>
        <w:t>Medicaps University (MU), CGPA: 6.5</w:t>
      </w:r>
    </w:p>
    <w:sectPr w:rsidR="002B63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</w:abstractNum>
  <w:num w:numId="1" w16cid:durableId="1011908457">
    <w:abstractNumId w:val="8"/>
  </w:num>
  <w:num w:numId="2" w16cid:durableId="495222321">
    <w:abstractNumId w:val="6"/>
  </w:num>
  <w:num w:numId="3" w16cid:durableId="2120637102">
    <w:abstractNumId w:val="5"/>
  </w:num>
  <w:num w:numId="4" w16cid:durableId="410811597">
    <w:abstractNumId w:val="4"/>
  </w:num>
  <w:num w:numId="5" w16cid:durableId="1905792269">
    <w:abstractNumId w:val="7"/>
  </w:num>
  <w:num w:numId="6" w16cid:durableId="173570857">
    <w:abstractNumId w:val="3"/>
  </w:num>
  <w:num w:numId="7" w16cid:durableId="884373959">
    <w:abstractNumId w:val="2"/>
  </w:num>
  <w:num w:numId="8" w16cid:durableId="333337521">
    <w:abstractNumId w:val="1"/>
  </w:num>
  <w:num w:numId="9" w16cid:durableId="535966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63C2"/>
    <w:rsid w:val="00326F90"/>
    <w:rsid w:val="0034601D"/>
    <w:rsid w:val="003B5E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64E6"/>
  <w14:defaultImageDpi w14:val="300"/>
  <w15:docId w15:val="{6712C1FD-3177-4153-9FB0-2CCCFEAE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ayushman patidar</cp:lastModifiedBy>
  <cp:revision>2</cp:revision>
  <dcterms:created xsi:type="dcterms:W3CDTF">2025-06-12T08:22:00Z</dcterms:created>
  <dcterms:modified xsi:type="dcterms:W3CDTF">2025-06-12T08:22:00Z</dcterms:modified>
  <cp:category/>
</cp:coreProperties>
</file>